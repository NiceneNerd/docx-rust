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Garamond" w:hAnsi="Garamond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274" w:after="115"/>
      <w:outlineLvl w:val="0"/>
    </w:pPr>
    <w:rPr>
      <w:rFonts w:ascii="Garamond" w:hAnsi="Garamond" w:eastAsia="" w:cs="" w:cstheme="majorBidi" w:eastAsiaTheme="majorEastAsia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lineRule="auto" w:line="240" w:before="230" w:after="115"/>
      <w:outlineLvl w:val="1"/>
    </w:pPr>
    <w:rPr>
      <w:rFonts w:ascii="Garamond" w:hAnsi="Garamond" w:eastAsia="" w:cs="" w:cstheme="majorBidi" w:eastAsiaTheme="majorEastAsia"/>
      <w:b/>
      <w:bCs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Garamond" w:hAnsi="Garamond" w:eastAsia="Tahoma" w:cs="FreeSans"/>
      <w:b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spacing w:lineRule="auto" w:line="240" w:before="0" w:after="300"/>
      <w:contextualSpacing/>
      <w:jc w:val="center"/>
    </w:pPr>
    <w:rPr>
      <w:rFonts w:ascii="Garamond" w:hAnsi="Garamond" w:eastAsia="" w:cs="" w:cstheme="majorBidi" w:eastAsiaTheme="majorEastAsia"/>
      <w:b/>
      <w:color w:val="auto"/>
      <w:spacing w:val="6"/>
      <w:kern w:val="2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spacing w:before="0" w:after="0"/>
      <w:jc w:val="center"/>
    </w:pPr>
    <w:rPr>
      <w:rFonts w:ascii="Garamond" w:hAnsi="Garamond" w:eastAsia="" w:cs="" w:cstheme="majorBidi" w:eastAsiaTheme="majorEastAsia"/>
      <w:b/>
      <w:i w:val="false"/>
      <w:iCs/>
      <w:color w:val="auto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643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LibreOffice/25.2.5.2$Linux_X86_64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2025-08-30T15:41:49Z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